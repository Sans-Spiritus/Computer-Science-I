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DC329F" w14:textId="77777777" w:rsidR="00F570CE" w:rsidRDefault="00000000">
      <w:pPr>
        <w:pStyle w:val="Heading1"/>
      </w:pPr>
      <w:r>
        <w:t>M08 Final Project: Coordinate Plotter</w:t>
      </w:r>
    </w:p>
    <w:p w14:paraId="148EC8C5" w14:textId="77777777" w:rsidR="00F570CE" w:rsidRDefault="00000000">
      <w:pPr>
        <w:pStyle w:val="Heading2"/>
      </w:pPr>
      <w:r>
        <w:t>1. Purpose</w:t>
      </w:r>
    </w:p>
    <w:p w14:paraId="44B8DA39" w14:textId="77777777" w:rsidR="00F570CE" w:rsidRDefault="00000000">
      <w:r>
        <w:t>This program reads a .docx file containing X and Y coordinates with characters, then plots them in a two-dimensional grid to reveal a hidden block-letter message. It demonstrates skills in reading structured data, manipulating arrays, and rendering visual output.</w:t>
      </w:r>
    </w:p>
    <w:p w14:paraId="0298A071" w14:textId="77777777" w:rsidR="00F570CE" w:rsidRDefault="00000000">
      <w:pPr>
        <w:pStyle w:val="Heading2"/>
      </w:pPr>
      <w:r>
        <w:t>2. How It Works</w:t>
      </w:r>
    </w:p>
    <w:p w14:paraId="344FB976" w14:textId="77777777" w:rsidR="00F570CE" w:rsidRDefault="00000000">
      <w:r>
        <w:t>1. The input file (M08 Final Project InputData.docx) contains a table of three columns: x-coordinate, character, and y-coordinate.</w:t>
      </w:r>
      <w:r>
        <w:br/>
        <w:t>2. The program reads the data using the python-docx library and stores each entry as (x, y, char).</w:t>
      </w:r>
      <w:r>
        <w:br/>
        <w:t>3. It determines the maximum X and Y values to create a 2D grid of appropriate size.</w:t>
      </w:r>
      <w:r>
        <w:br/>
        <w:t>4. Each character is plotted in its corresponding (x, y) position, producing a block-letter message.</w:t>
      </w:r>
      <w:r>
        <w:br/>
        <w:t>5. The completed message is printed to the terminal, and optionally saved as an image file (output.png).</w:t>
      </w:r>
    </w:p>
    <w:p w14:paraId="718AB65D" w14:textId="77777777" w:rsidR="00F570CE" w:rsidRDefault="00000000">
      <w:pPr>
        <w:pStyle w:val="Heading2"/>
      </w:pPr>
      <w:r>
        <w:t>3. How to Run</w:t>
      </w:r>
    </w:p>
    <w:p w14:paraId="7182FE1A" w14:textId="77777777" w:rsidR="00F570CE" w:rsidRDefault="00000000">
      <w:r>
        <w:t>1. Place both files in the same folder:</w:t>
      </w:r>
      <w:r>
        <w:br/>
        <w:t xml:space="preserve">   • plot_from_docx.py</w:t>
      </w:r>
      <w:r>
        <w:br/>
        <w:t xml:space="preserve">   • M08 Final Project InputData.docx</w:t>
      </w:r>
      <w:r>
        <w:br/>
        <w:t>2. Open a terminal or command prompt in that folder.</w:t>
      </w:r>
      <w:r>
        <w:br/>
        <w:t>3. Run the command:</w:t>
      </w:r>
      <w:r>
        <w:br/>
        <w:t xml:space="preserve">   python plot_from_docx.py "M08 Final Project InputData.docx"</w:t>
      </w:r>
      <w:r>
        <w:br/>
        <w:t>4. The message will appear in the terminal. If matplotlib is installed, the output will also be saved as an image named output.png.</w:t>
      </w:r>
    </w:p>
    <w:p w14:paraId="495B1013" w14:textId="77777777" w:rsidR="00F570CE" w:rsidRDefault="00000000">
      <w:pPr>
        <w:pStyle w:val="Heading2"/>
      </w:pPr>
      <w:r>
        <w:t>4. Example Output</w:t>
      </w:r>
    </w:p>
    <w:p w14:paraId="458480A5" w14:textId="77777777" w:rsidR="00F570CE" w:rsidRDefault="00000000">
      <w:r>
        <w:t>Max X: 89, Max Y: 6</w:t>
      </w:r>
      <w:r>
        <w:br/>
        <w:t>EICWKDKO</w:t>
      </w:r>
      <w:r>
        <w:br/>
        <w:t>The ASCII pattern above is the hidden message revealed by plotting the coordinates.</w:t>
      </w:r>
    </w:p>
    <w:p w14:paraId="07480852" w14:textId="77777777" w:rsidR="00F570CE" w:rsidRDefault="00000000">
      <w:pPr>
        <w:pStyle w:val="Heading2"/>
      </w:pPr>
      <w:r>
        <w:t>5. Requirements</w:t>
      </w:r>
    </w:p>
    <w:p w14:paraId="7173E51D" w14:textId="77777777" w:rsidR="00F570CE" w:rsidRDefault="00000000">
      <w:r>
        <w:t>• Python 3.x</w:t>
      </w:r>
      <w:r>
        <w:br/>
        <w:t>• python-docx (for reading Word files)</w:t>
      </w:r>
      <w:r>
        <w:br/>
        <w:t>• matplotlib (optional, for saving PNG image)</w:t>
      </w:r>
      <w:r>
        <w:br/>
      </w:r>
      <w:r>
        <w:br/>
        <w:t>To install requirements, run:</w:t>
      </w:r>
      <w:r>
        <w:br/>
        <w:t xml:space="preserve">   pip install python-docx matplotlib</w:t>
      </w:r>
    </w:p>
    <w:p w14:paraId="062973A3" w14:textId="77777777" w:rsidR="00F570CE" w:rsidRDefault="00000000">
      <w:pPr>
        <w:pStyle w:val="Heading2"/>
      </w:pPr>
      <w:r>
        <w:lastRenderedPageBreak/>
        <w:t>6. Author</w:t>
      </w:r>
    </w:p>
    <w:p w14:paraId="7F45EF7B" w14:textId="7AE63E27" w:rsidR="00F570CE" w:rsidRDefault="00000000">
      <w:r>
        <w:t xml:space="preserve">Name: </w:t>
      </w:r>
      <w:r w:rsidR="007266EA">
        <w:t>Jalen Thompson</w:t>
      </w:r>
      <w:r>
        <w:br/>
        <w:t>Course: Computer Science I (Module 8 Final Project)</w:t>
      </w:r>
      <w:r>
        <w:br/>
        <w:t xml:space="preserve">Date: </w:t>
      </w:r>
      <w:r w:rsidR="007266EA">
        <w:t>10/18/2025</w:t>
      </w:r>
    </w:p>
    <w:sectPr w:rsidR="00F570C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93626019">
    <w:abstractNumId w:val="8"/>
  </w:num>
  <w:num w:numId="2" w16cid:durableId="1933927049">
    <w:abstractNumId w:val="6"/>
  </w:num>
  <w:num w:numId="3" w16cid:durableId="1203520326">
    <w:abstractNumId w:val="5"/>
  </w:num>
  <w:num w:numId="4" w16cid:durableId="2022924968">
    <w:abstractNumId w:val="4"/>
  </w:num>
  <w:num w:numId="5" w16cid:durableId="1277832281">
    <w:abstractNumId w:val="7"/>
  </w:num>
  <w:num w:numId="6" w16cid:durableId="883442913">
    <w:abstractNumId w:val="3"/>
  </w:num>
  <w:num w:numId="7" w16cid:durableId="42756334">
    <w:abstractNumId w:val="2"/>
  </w:num>
  <w:num w:numId="8" w16cid:durableId="1857966302">
    <w:abstractNumId w:val="1"/>
  </w:num>
  <w:num w:numId="9" w16cid:durableId="1251961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266EA"/>
    <w:rsid w:val="00AA1D8D"/>
    <w:rsid w:val="00B47730"/>
    <w:rsid w:val="00CB0664"/>
    <w:rsid w:val="00DD3DB6"/>
    <w:rsid w:val="00F570C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22FF83"/>
  <w14:defaultImageDpi w14:val="300"/>
  <w15:docId w15:val="{8CAD5A9F-52BB-4F3A-9F23-1C5236FCB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Jalen Thompson</cp:lastModifiedBy>
  <cp:revision>2</cp:revision>
  <dcterms:created xsi:type="dcterms:W3CDTF">2013-12-23T23:15:00Z</dcterms:created>
  <dcterms:modified xsi:type="dcterms:W3CDTF">2025-10-19T02:46:00Z</dcterms:modified>
  <cp:category/>
</cp:coreProperties>
</file>